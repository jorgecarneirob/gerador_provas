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Nome: __________________________________________________N° _________</w:t>
      </w:r>
    </w:p>
    <w:p>
      <w:r>
        <w:t>Sala: ________disciplina: _______________________ Data:___/____/____</w:t>
      </w:r>
    </w:p>
    <w:p>
      <w:r>
        <w:t>Prova Tipo 1</w:t>
      </w:r>
    </w:p>
    <w:p/>
    <w:p>
      <w:pPr/>
      <w:r>
        <w:t>Q1 - Questão 1</w:t>
      </w:r>
    </w:p>
    <w:p>
      <w:pPr/>
      <w:r>
        <w:t>(A) Alternativa 4</w:t>
      </w:r>
    </w:p>
    <w:p>
      <w:pPr/>
      <w:r>
        <w:t>(B) Alternativa 3</w:t>
      </w:r>
    </w:p>
    <w:p>
      <w:pPr/>
      <w:r>
        <w:t>(C) Alternativa 2</w:t>
      </w:r>
    </w:p>
    <w:p>
      <w:pPr/>
      <w:r>
        <w:t>(D) Alternativa 1</w:t>
      </w:r>
    </w:p>
    <w:p>
      <w:r>
        <w:br w:type="page"/>
      </w:r>
    </w:p>
    <w:p>
      <w:pPr/>
      <w:r>
        <w:t>Q2 - Questão 2</w:t>
      </w:r>
    </w:p>
    <w:p>
      <w:pPr/>
      <w:r>
        <w:t>(A) Alternativa 3</w:t>
      </w:r>
    </w:p>
    <w:p>
      <w:pPr/>
      <w:r>
        <w:t>(B) Alternativa 2</w:t>
      </w:r>
    </w:p>
    <w:p>
      <w:pPr/>
      <w:r>
        <w:t>(C) Alternativa 1</w:t>
      </w:r>
    </w:p>
    <w:p>
      <w:pPr/>
      <w:r>
        <w:t>(D) Alternativa 4</w:t>
      </w:r>
    </w:p>
    <w:p>
      <w:r>
        <w:br w:type="page"/>
      </w:r>
    </w:p>
    <w:p>
      <w:pPr/>
      <w:r>
        <w:t>Q3 - Questão 3</w:t>
      </w:r>
    </w:p>
    <w:p>
      <w:pPr/>
      <w:r>
        <w:t>(A) Alternativa 2</w:t>
      </w:r>
    </w:p>
    <w:p>
      <w:pPr/>
      <w:r>
        <w:t>(B) Alternativa 1</w:t>
      </w:r>
    </w:p>
    <w:p>
      <w:pPr/>
      <w:r>
        <w:t>(C) Alternativa 3</w:t>
      </w:r>
    </w:p>
    <w:p>
      <w:pPr/>
      <w:r>
        <w:t>(D) Alternativa 4</w:t>
      </w:r>
    </w:p>
    <w:p>
      <w:r>
        <w:br w:type="page"/>
      </w:r>
    </w:p>
    <w:p>
      <w:pPr/>
      <w:r>
        <w:t>Q4 - Questão 4</w:t>
      </w:r>
    </w:p>
    <w:p>
      <w:pPr/>
      <w:r>
        <w:t>(A) Alternativa 4</w:t>
      </w:r>
    </w:p>
    <w:p>
      <w:pPr/>
      <w:r>
        <w:t>(B) Alternativa 1</w:t>
      </w:r>
    </w:p>
    <w:p>
      <w:pPr/>
      <w:r>
        <w:t>(C) Alternativa 3</w:t>
      </w:r>
    </w:p>
    <w:p>
      <w:pPr/>
      <w:r>
        <w:t>(D) Alternativa 2</w:t>
      </w:r>
    </w:p>
    <w:p>
      <w:r>
        <w:br w:type="page"/>
      </w:r>
    </w:p>
    <w:p>
      <w:pPr/>
      <w:r>
        <w:t>Q5 - Questão 5</w:t>
      </w:r>
    </w:p>
    <w:p>
      <w:pPr/>
      <w:r>
        <w:t>(A) Alternativa 1</w:t>
      </w:r>
    </w:p>
    <w:p>
      <w:pPr/>
      <w:r>
        <w:t>(B) Alternativa 2</w:t>
      </w:r>
    </w:p>
    <w:p>
      <w:pPr/>
      <w:r>
        <w:t>(C) Alternativa 4</w:t>
      </w:r>
    </w:p>
    <w:p>
      <w:pPr/>
      <w:r>
        <w:t>(D) Alternativa 3</w:t>
      </w:r>
    </w:p>
    <w:p>
      <w:r>
        <w:br w:type="page"/>
      </w:r>
    </w:p>
    <w:p>
      <w:pPr/>
      <w:r>
        <w:t>Q6 - Questão 6</w:t>
      </w:r>
    </w:p>
    <w:p>
      <w:pPr/>
      <w:r>
        <w:t>(A) Alternativa 2</w:t>
      </w:r>
    </w:p>
    <w:p>
      <w:pPr/>
      <w:r>
        <w:t>(B) Alternativa 1</w:t>
      </w:r>
    </w:p>
    <w:p>
      <w:pPr/>
      <w:r>
        <w:t>(C) Alternativa 4</w:t>
      </w:r>
    </w:p>
    <w:p>
      <w:pPr/>
      <w:r>
        <w:t>(D) Alternativa 3</w:t>
      </w:r>
    </w:p>
    <w:p>
      <w:r>
        <w:br w:type="page"/>
      </w:r>
    </w:p>
    <w:p>
      <w:pPr/>
      <w:r>
        <w:t>Q7 - Questão 7</w:t>
      </w:r>
    </w:p>
    <w:p>
      <w:pPr/>
      <w:r>
        <w:t>(A) Alternativa 4</w:t>
      </w:r>
    </w:p>
    <w:p>
      <w:pPr/>
      <w:r>
        <w:t>(B) Alternativa 1</w:t>
      </w:r>
    </w:p>
    <w:p>
      <w:pPr/>
      <w:r>
        <w:t>(C) Alternativa 2</w:t>
      </w:r>
    </w:p>
    <w:p>
      <w:pPr/>
      <w:r>
        <w:t>(D) Alternativa 3</w:t>
      </w:r>
    </w:p>
    <w:p>
      <w:r>
        <w:br w:type="page"/>
      </w:r>
    </w:p>
    <w:p>
      <w:pPr/>
      <w:r>
        <w:t>Q8 - Questão 8</w:t>
      </w:r>
    </w:p>
    <w:p>
      <w:pPr/>
      <w:r>
        <w:t>(A) Alternativa 3</w:t>
      </w:r>
    </w:p>
    <w:p>
      <w:pPr/>
      <w:r>
        <w:t>(B) Alternativa 2</w:t>
      </w:r>
    </w:p>
    <w:p>
      <w:pPr/>
      <w:r>
        <w:t>(C) Alternativa 4</w:t>
      </w:r>
    </w:p>
    <w:p>
      <w:pPr/>
      <w:r>
        <w:t>(D) Alternativa 1</w:t>
      </w:r>
    </w:p>
    <w:p>
      <w:r>
        <w:br w:type="page"/>
      </w:r>
    </w:p>
    <w:p>
      <w:pPr/>
      <w:r>
        <w:t>Q9 - Questão 9</w:t>
      </w:r>
    </w:p>
    <w:p>
      <w:pPr/>
      <w:r>
        <w:t>(A) Alternativa 1</w:t>
      </w:r>
    </w:p>
    <w:p>
      <w:pPr/>
      <w:r>
        <w:t>(B) Alternativa 2</w:t>
      </w:r>
    </w:p>
    <w:p>
      <w:pPr/>
      <w:r>
        <w:t>(C) Alternativa 3</w:t>
      </w:r>
    </w:p>
    <w:p>
      <w:pPr/>
      <w:r>
        <w:t>(D) Alternativa 4</w:t>
      </w:r>
    </w:p>
    <w:p>
      <w:r>
        <w:br w:type="page"/>
      </w:r>
    </w:p>
    <w:p>
      <w:pPr/>
      <w:r>
        <w:t>Q10 - Questão 10</w:t>
      </w:r>
    </w:p>
    <w:p>
      <w:pPr/>
      <w:r>
        <w:t>(A) Alternativa 2</w:t>
      </w:r>
    </w:p>
    <w:p>
      <w:pPr/>
      <w:r>
        <w:t>(B) Alternativa 1</w:t>
      </w:r>
    </w:p>
    <w:p>
      <w:pPr/>
      <w:r>
        <w:t>(C) Alternativa 3</w:t>
      </w:r>
    </w:p>
    <w:p>
      <w:pPr/>
      <w:r>
        <w:t>(D) Alternativa 4</w:t>
      </w:r>
    </w:p>
    <w:p>
      <w:r>
        <w:br w:type="page"/>
      </w:r>
    </w:p>
    <w:p>
      <w:r>
        <w:t>Nome: __________________________________________________N° _________</w:t>
      </w:r>
    </w:p>
    <w:p>
      <w:r>
        <w:t>Sala: ________disciplina: _______________________ Data:___/____/____</w:t>
      </w:r>
    </w:p>
    <w:p>
      <w:r>
        <w:t>Prova Tipo 2</w:t>
      </w:r>
    </w:p>
    <w:p/>
    <w:p>
      <w:pPr/>
      <w:r>
        <w:t>Q1 - Questão 1</w:t>
      </w:r>
    </w:p>
    <w:p>
      <w:pPr/>
      <w:r>
        <w:t>(A) Alternativa 4</w:t>
      </w:r>
    </w:p>
    <w:p>
      <w:pPr/>
      <w:r>
        <w:t>(B) Alternativa 3</w:t>
      </w:r>
    </w:p>
    <w:p>
      <w:pPr/>
      <w:r>
        <w:t>(C) Alternativa 1</w:t>
      </w:r>
    </w:p>
    <w:p>
      <w:pPr/>
      <w:r>
        <w:t>(D) Alternativa 2</w:t>
      </w:r>
    </w:p>
    <w:p>
      <w:r>
        <w:br w:type="page"/>
      </w:r>
    </w:p>
    <w:p>
      <w:pPr/>
      <w:r>
        <w:t>Q2 - Questão 2</w:t>
      </w:r>
    </w:p>
    <w:p>
      <w:pPr/>
      <w:r>
        <w:t>(A) Alternativa 2</w:t>
      </w:r>
    </w:p>
    <w:p>
      <w:pPr/>
      <w:r>
        <w:t>(B) Alternativa 4</w:t>
      </w:r>
    </w:p>
    <w:p>
      <w:pPr/>
      <w:r>
        <w:t>(C) Alternativa 3</w:t>
      </w:r>
    </w:p>
    <w:p>
      <w:pPr/>
      <w:r>
        <w:t>(D) Alternativa 1</w:t>
      </w:r>
    </w:p>
    <w:p>
      <w:r>
        <w:br w:type="page"/>
      </w:r>
    </w:p>
    <w:p>
      <w:pPr/>
      <w:r>
        <w:t>Q3 - Questão 3</w:t>
      </w:r>
    </w:p>
    <w:p>
      <w:pPr/>
      <w:r>
        <w:t>(A) Alternativa 1</w:t>
      </w:r>
    </w:p>
    <w:p>
      <w:pPr/>
      <w:r>
        <w:t>(B) Alternativa 4</w:t>
      </w:r>
    </w:p>
    <w:p>
      <w:pPr/>
      <w:r>
        <w:t>(C) Alternativa 3</w:t>
      </w:r>
    </w:p>
    <w:p>
      <w:pPr/>
      <w:r>
        <w:t>(D) Alternativa 2</w:t>
      </w:r>
    </w:p>
    <w:p>
      <w:r>
        <w:br w:type="page"/>
      </w:r>
    </w:p>
    <w:p>
      <w:pPr/>
      <w:r>
        <w:t>Q4 - Questão 4</w:t>
      </w:r>
    </w:p>
    <w:p>
      <w:pPr/>
      <w:r>
        <w:t>(A) Alternativa 1</w:t>
      </w:r>
    </w:p>
    <w:p>
      <w:pPr/>
      <w:r>
        <w:t>(B) Alternativa 4</w:t>
      </w:r>
    </w:p>
    <w:p>
      <w:pPr/>
      <w:r>
        <w:t>(C) Alternativa 3</w:t>
      </w:r>
    </w:p>
    <w:p>
      <w:pPr/>
      <w:r>
        <w:t>(D) Alternativa 2</w:t>
      </w:r>
    </w:p>
    <w:p>
      <w:r>
        <w:br w:type="page"/>
      </w:r>
    </w:p>
    <w:p>
      <w:pPr/>
      <w:r>
        <w:t>Q5 - Questão 5</w:t>
      </w:r>
    </w:p>
    <w:p>
      <w:pPr/>
      <w:r>
        <w:t>(A) Alternativa 3</w:t>
      </w:r>
    </w:p>
    <w:p>
      <w:pPr/>
      <w:r>
        <w:t>(B) Alternativa 2</w:t>
      </w:r>
    </w:p>
    <w:p>
      <w:pPr/>
      <w:r>
        <w:t>(C) Alternativa 4</w:t>
      </w:r>
    </w:p>
    <w:p>
      <w:pPr/>
      <w:r>
        <w:t>(D) Alternativa 1</w:t>
      </w:r>
    </w:p>
    <w:p>
      <w:r>
        <w:br w:type="page"/>
      </w:r>
    </w:p>
    <w:p>
      <w:pPr/>
      <w:r>
        <w:t>Q6 - Questão 6</w:t>
      </w:r>
    </w:p>
    <w:p>
      <w:pPr/>
      <w:r>
        <w:t>(A) Alternativa 1</w:t>
      </w:r>
    </w:p>
    <w:p>
      <w:pPr/>
      <w:r>
        <w:t>(B) Alternativa 2</w:t>
      </w:r>
    </w:p>
    <w:p>
      <w:pPr/>
      <w:r>
        <w:t>(C) Alternativa 4</w:t>
      </w:r>
    </w:p>
    <w:p>
      <w:pPr/>
      <w:r>
        <w:t>(D) Alternativa 3</w:t>
      </w:r>
    </w:p>
    <w:p>
      <w:r>
        <w:br w:type="page"/>
      </w:r>
    </w:p>
    <w:p>
      <w:pPr/>
      <w:r>
        <w:t>Q7 - Questão 7</w:t>
      </w:r>
    </w:p>
    <w:p>
      <w:pPr/>
      <w:r>
        <w:t>(A) Alternativa 3</w:t>
      </w:r>
    </w:p>
    <w:p>
      <w:pPr/>
      <w:r>
        <w:t>(B) Alternativa 1</w:t>
      </w:r>
    </w:p>
    <w:p>
      <w:pPr/>
      <w:r>
        <w:t>(C) Alternativa 4</w:t>
      </w:r>
    </w:p>
    <w:p>
      <w:pPr/>
      <w:r>
        <w:t>(D) Alternativa 2</w:t>
      </w:r>
    </w:p>
    <w:p>
      <w:r>
        <w:br w:type="page"/>
      </w:r>
    </w:p>
    <w:p>
      <w:pPr/>
      <w:r>
        <w:t>Q8 - Questão 8</w:t>
      </w:r>
    </w:p>
    <w:p>
      <w:pPr/>
      <w:r>
        <w:t>(A) Alternativa 1</w:t>
      </w:r>
    </w:p>
    <w:p>
      <w:pPr/>
      <w:r>
        <w:t>(B) Alternativa 3</w:t>
      </w:r>
    </w:p>
    <w:p>
      <w:pPr/>
      <w:r>
        <w:t>(C) Alternativa 2</w:t>
      </w:r>
    </w:p>
    <w:p>
      <w:pPr/>
      <w:r>
        <w:t>(D) Alternativa 4</w:t>
      </w:r>
    </w:p>
    <w:p>
      <w:r>
        <w:br w:type="page"/>
      </w:r>
    </w:p>
    <w:p>
      <w:pPr/>
      <w:r>
        <w:t>Q9 - Questão 9</w:t>
      </w:r>
    </w:p>
    <w:p>
      <w:pPr/>
      <w:r>
        <w:t>(A) Alternativa 2</w:t>
      </w:r>
    </w:p>
    <w:p>
      <w:pPr/>
      <w:r>
        <w:t>(B) Alternativa 4</w:t>
      </w:r>
    </w:p>
    <w:p>
      <w:pPr/>
      <w:r>
        <w:t>(C) Alternativa 3</w:t>
      </w:r>
    </w:p>
    <w:p>
      <w:pPr/>
      <w:r>
        <w:t>(D) Alternativa 1</w:t>
      </w:r>
    </w:p>
    <w:p>
      <w:r>
        <w:br w:type="page"/>
      </w:r>
    </w:p>
    <w:p>
      <w:pPr/>
      <w:r>
        <w:t>Q10 - Questão 10</w:t>
      </w:r>
    </w:p>
    <w:p>
      <w:pPr/>
      <w:r>
        <w:t>(A) Alternativa 3</w:t>
      </w:r>
    </w:p>
    <w:p>
      <w:pPr/>
      <w:r>
        <w:t>(B) Alternativa 4</w:t>
      </w:r>
    </w:p>
    <w:p>
      <w:pPr/>
      <w:r>
        <w:t>(C) Alternativa 1</w:t>
      </w:r>
    </w:p>
    <w:p>
      <w:pPr/>
      <w:r>
        <w:t>(D) Alternativa 2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